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DAA Programs</w:t>
      </w:r>
    </w:p>
    <w:p>
      <w:r>
        <w:t>PROGRAM 1.</w:t>
        <w:br/>
        <w:br/>
        <w:t>import timeit</w:t>
        <w:br/>
        <w:t>import matplotlib.pyplot as plt</w:t>
        <w:br/>
        <w:br/>
        <w:t>def Input(Array, n):</w:t>
        <w:br/>
        <w:t xml:space="preserve">    for i in range(n):</w:t>
        <w:br/>
        <w:t xml:space="preserve">        ele = int(input("Arr : "))</w:t>
        <w:br/>
        <w:t xml:space="preserve">        Array.append(ele)</w:t>
        <w:br/>
        <w:br/>
        <w:t>def linear_search(Array, key):</w:t>
        <w:br/>
        <w:t xml:space="preserve">    for x in Array:</w:t>
        <w:br/>
        <w:t xml:space="preserve">        if x == key:</w:t>
        <w:br/>
        <w:t xml:space="preserve">            return True</w:t>
        <w:br/>
        <w:t xml:space="preserve">    return False</w:t>
        <w:br/>
        <w:br/>
        <w:t>N = []</w:t>
        <w:br/>
        <w:t>CPU = []</w:t>
        <w:br/>
        <w:br/>
        <w:t>trail = int(input("Enter number of trials: "))</w:t>
        <w:br/>
        <w:br/>
        <w:t>for t in range(trail):</w:t>
        <w:br/>
        <w:t xml:space="preserve">    Array = []</w:t>
        <w:br/>
        <w:t xml:space="preserve">    print("\n-----&gt; TRIAL NO :", t + 1)</w:t>
        <w:br/>
        <w:t xml:space="preserve">    n = int(input("Enter number of elements: "))</w:t>
        <w:br/>
        <w:t xml:space="preserve">    Input(Array, n)</w:t>
        <w:br/>
        <w:t xml:space="preserve">    print("Array:", Array)</w:t>
        <w:br/>
        <w:t xml:space="preserve">    key = int(input("Enter key to search: "))</w:t>
        <w:br/>
        <w:br/>
        <w:t xml:space="preserve">    start = timeit.default_timer()</w:t>
        <w:br/>
        <w:t xml:space="preserve">    found = linear_search(Array, key)</w:t>
        <w:br/>
        <w:t xml:space="preserve">    end = timeit.default_timer()</w:t>
        <w:br/>
        <w:br/>
        <w:t xml:space="preserve">    print("Element Found:", found)</w:t>
        <w:br/>
        <w:t xml:space="preserve">    elapsed_time = (end - start) * 1_000_000  </w:t>
        <w:br/>
        <w:t xml:space="preserve">    N.append(n)</w:t>
        <w:br/>
        <w:t xml:space="preserve">    CPU.append(round(elapsed_time, 2))</w:t>
        <w:br/>
        <w:br/>
        <w:br/>
        <w:t>print("\nN\tCPU Time (µs)")</w:t>
        <w:br/>
        <w:t>for i in range(trail):</w:t>
        <w:br/>
        <w:t xml:space="preserve">    print(N[i], "\t", CPU[i])</w:t>
        <w:br/>
        <w:br/>
        <w:br/>
        <w:t>plt.plot(N, CPU, label='Time vs Size')</w:t>
        <w:br/>
        <w:t>plt.scatter(N, CPU, color="red", marker="*", s=50)</w:t>
        <w:br/>
        <w:t>plt.xlabel('Array Size - N')</w:t>
        <w:br/>
        <w:t>plt.ylabel('CPU Time (µs)')</w:t>
        <w:br/>
        <w:t>plt.title('Linear Search Time Efficiency')</w:t>
        <w:br/>
        <w:t>plt.grid(True)</w:t>
        <w:br/>
        <w:t>plt.legend()</w:t>
        <w:br/>
        <w:t>plt.show()</w:t>
        <w:br/>
        <w:br/>
        <w:br/>
        <w:t>program 2</w:t>
        <w:br/>
        <w:br/>
        <w:t>import timeit</w:t>
        <w:br/>
        <w:t>import matplotlib.pyplot as plt</w:t>
        <w:br/>
        <w:br/>
        <w:t>def Input(Array, n):</w:t>
        <w:br/>
        <w:t xml:space="preserve">    for i in range(n):</w:t>
        <w:br/>
        <w:t xml:space="preserve">        ele = int(input("Arr : "))</w:t>
        <w:br/>
        <w:t xml:space="preserve">        Array.append(ele)</w:t>
        <w:br/>
        <w:t>def binary_search(Array, key):</w:t>
        <w:br/>
        <w:t xml:space="preserve">    low = 0</w:t>
        <w:br/>
        <w:t xml:space="preserve">    high = len(Array) - 1</w:t>
        <w:br/>
        <w:br/>
        <w:t xml:space="preserve">    while low &lt;= high:</w:t>
        <w:br/>
        <w:t xml:space="preserve">        mid = (low + high) // 2</w:t>
        <w:br/>
        <w:t xml:space="preserve">        if Array[mid] == key:</w:t>
        <w:br/>
        <w:t xml:space="preserve">            return True</w:t>
        <w:br/>
        <w:t xml:space="preserve">        elif Array[mid] &lt; key: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False</w:t>
        <w:br/>
        <w:br/>
        <w:t>N = []</w:t>
        <w:br/>
        <w:t>CPU = []</w:t>
        <w:br/>
        <w:br/>
        <w:t>trail = int(input("Enter no. of trials: "))</w:t>
        <w:br/>
        <w:br/>
        <w:t>for t in range(trail):</w:t>
        <w:br/>
        <w:t xml:space="preserve">    Array = []</w:t>
        <w:br/>
        <w:t xml:space="preserve">    print("\n-----&gt; TRIAL NO :", t + 1)</w:t>
        <w:br/>
        <w:t xml:space="preserve">    n = int(input("Enter number of elements: "))</w:t>
        <w:br/>
        <w:t xml:space="preserve">    Input(Array, n)</w:t>
        <w:br/>
        <w:t xml:space="preserve">    Array.sort()  </w:t>
        <w:br/>
        <w:t xml:space="preserve">    print("Sorted Array:", Array)</w:t>
        <w:br/>
        <w:t xml:space="preserve">    key = int(input("Enter key to search: "))</w:t>
        <w:br/>
        <w:t xml:space="preserve">    start = timeit.default_timer()</w:t>
        <w:br/>
        <w:t xml:space="preserve">    s = binary_search(Array, key)</w:t>
        <w:br/>
        <w:t xml:space="preserve">    times = timeit.default_timer() - start</w:t>
        <w:br/>
        <w:br/>
        <w:t xml:space="preserve">    print("Element Found =", s)</w:t>
        <w:br/>
        <w:t xml:space="preserve">    N.append(n)</w:t>
        <w:br/>
        <w:t xml:space="preserve">    CPU.append(round(times * 1000000, 2))</w:t>
        <w:br/>
        <w:br/>
        <w:t>print("\nN\tCPU Time (µs)")</w:t>
        <w:br/>
        <w:t>for t in range(trail):</w:t>
        <w:br/>
        <w:t xml:space="preserve">    print(N[t], "\t", CPU[t])</w:t>
        <w:br/>
        <w:br/>
        <w:t>plt.plot(N, CPU, label="Time vs Size")</w:t>
        <w:br/>
        <w:t>plt.scatter(N, CPU, color="red", marker="*", s=50)</w:t>
        <w:br/>
        <w:t>plt.xlabel('Array Size - N')</w:t>
        <w:br/>
        <w:t>plt.ylabel('CPU Processing Time (µs)')</w:t>
        <w:br/>
        <w:t>plt.title('Binary Search Time Efficiency')</w:t>
        <w:br/>
        <w:t>plt.grid(True)</w:t>
        <w:br/>
        <w:t>plt.legend()</w:t>
        <w:br/>
        <w:t>plt.show()</w:t>
        <w:br/>
        <w:br/>
        <w:t>program 3</w:t>
        <w:br/>
        <w:t>def TowerOfHanoi(n, source, destination, auxiliary):</w:t>
        <w:br/>
        <w:t xml:space="preserve">    if n == 1:</w:t>
        <w:br/>
        <w:t xml:space="preserve">        print("Move disk 1 from source", source, "to destination", destination)</w:t>
        <w:br/>
        <w:t xml:space="preserve">        return</w:t>
        <w:br/>
        <w:t xml:space="preserve">    TowerOfHanoi(n - 1, source, auxiliary, destination)</w:t>
        <w:br/>
        <w:t xml:space="preserve">    print("Move disk", n, "from source", source, "to destination", destination)</w:t>
        <w:br/>
        <w:t xml:space="preserve">    TowerOfHanoi(n - 1, auxiliary, destination, source)</w:t>
        <w:br/>
        <w:t>n = int(input("Enter number of disks: "))</w:t>
        <w:br/>
        <w:t>TowerOfHanoi(n, 'A', 'B', 'C')</w:t>
        <w:br/>
        <w:br/>
        <w:t>program 4</w:t>
        <w:br/>
        <w:t>import timeit</w:t>
        <w:br/>
        <w:t>import matplotlib.pyplot as plt</w:t>
        <w:br/>
        <w:t>def Input(Array, n):</w:t>
        <w:br/>
        <w:t xml:space="preserve"> for i in range(0, n):</w:t>
        <w:br/>
        <w:t xml:space="preserve">    ele = int(input("Arr : "))</w:t>
        <w:br/>
        <w:t xml:space="preserve">    Array.append(ele)</w:t>
        <w:br/>
        <w:br/>
        <w:t xml:space="preserve">      </w:t>
        <w:br/>
        <w:t>def linear_search(Array, key):</w:t>
        <w:br/>
        <w:t xml:space="preserve"> for x in Array:</w:t>
        <w:br/>
        <w:t xml:space="preserve">   if x == key:</w:t>
        <w:br/>
        <w:t xml:space="preserve">       return True</w:t>
        <w:br/>
        <w:t xml:space="preserve"> return False</w:t>
        <w:br/>
        <w:br/>
        <w:br/>
        <w:t>N = []</w:t>
        <w:br/>
        <w:t>CPU = []</w:t>
        <w:br/>
        <w:t>trail = int(input("Enter no. of trails : "))</w:t>
        <w:br/>
        <w:br/>
        <w:br/>
        <w:t>for t in range(0, trail):</w:t>
        <w:br/>
        <w:t xml:space="preserve">    Array = []</w:t>
        <w:br/>
        <w:t xml:space="preserve">    print("-----&gt; TRAIL NO : ", t + 1)</w:t>
        <w:br/>
        <w:t xml:space="preserve">    n = int(input("Enter number of elements : "))</w:t>
        <w:br/>
        <w:t xml:space="preserve">    Input(Array, n)</w:t>
        <w:br/>
        <w:t xml:space="preserve">    print(Array)</w:t>
        <w:br/>
        <w:t xml:space="preserve">    key = int(input("Enter key :"))</w:t>
        <w:br/>
        <w:t xml:space="preserve">    start = timeit.default_timer()</w:t>
        <w:br/>
        <w:t xml:space="preserve">    s = linear_search(Array, key)</w:t>
        <w:br/>
        <w:t xml:space="preserve">    print("Element Found = ", s)</w:t>
        <w:br/>
        <w:t xml:space="preserve">    times = timeit.default_timer() - start</w:t>
        <w:br/>
        <w:t xml:space="preserve">    N.append(n)</w:t>
        <w:br/>
        <w:t xml:space="preserve">    CPU.append(round(float(times) * 1000000, 2))</w:t>
        <w:br/>
        <w:t xml:space="preserve">    print("N CPU")</w:t>
        <w:br/>
        <w:br/>
        <w:t xml:space="preserve">    </w:t>
        <w:br/>
        <w:t>for t in range(0, trail):</w:t>
        <w:br/>
        <w:t xml:space="preserve">    print(N[t], CPU[t])</w:t>
        <w:br/>
        <w:t>plt.plot(N, CPU)</w:t>
        <w:br/>
        <w:t>plt.scatter(N, CPU, color= "red", marker= "*", s=50)</w:t>
        <w:br/>
        <w:t>plt.xlabel('Array Size - N')</w:t>
        <w:br/>
        <w:t>plt.ylabel('CPU Processing Time')</w:t>
        <w:br/>
        <w:t>plt.title('Linear Search Time efficiency')</w:t>
        <w:br/>
        <w:t>plt.show()</w:t>
        <w:br/>
        <w:br/>
        <w:t>program 5</w:t>
        <w:br/>
        <w:br/>
        <w:t>def bpower(a, n):</w:t>
        <w:br/>
        <w:t xml:space="preserve">    pow = 1</w:t>
        <w:br/>
        <w:t xml:space="preserve">    for i in range(n):</w:t>
        <w:br/>
        <w:t xml:space="preserve">        pow *= a</w:t>
        <w:br/>
        <w:t xml:space="preserve">    return pow</w:t>
        <w:br/>
        <w:br/>
        <w:br/>
        <w:t>def dpower(x, y):</w:t>
        <w:br/>
        <w:t xml:space="preserve">    if y == 0:</w:t>
        <w:br/>
        <w:t xml:space="preserve">        return 1</w:t>
        <w:br/>
        <w:t xml:space="preserve">    elif y % 2 == 0:</w:t>
        <w:br/>
        <w:t xml:space="preserve">        half = dpower(x, y // 2)</w:t>
        <w:br/>
        <w:t xml:space="preserve">        return half * half</w:t>
        <w:br/>
        <w:t xml:space="preserve">    else:</w:t>
        <w:br/>
        <w:t xml:space="preserve">        half = dpower(x, y // 2)</w:t>
        <w:br/>
        <w:t xml:space="preserve">        return x * half * half</w:t>
        <w:br/>
        <w:br/>
        <w:br/>
        <w:t>a = int(input("Enter a: "))</w:t>
        <w:br/>
        <w:t>n = int(input("Enter n: "))</w:t>
        <w:br/>
        <w:br/>
        <w:t>print("Brute Force method a^n:", bpower(a, n))</w:t>
        <w:br/>
        <w:t>print("Divide and Conquer a^n:", dpower(a, n))</w:t>
        <w:br/>
        <w:br/>
        <w:t>program 6</w:t>
        <w:br/>
        <w:t>import timeit</w:t>
        <w:br/>
        <w:t>import random</w:t>
        <w:br/>
        <w:t>import matplotlib.pyplot as plt</w:t>
        <w:br/>
        <w:br/>
        <w:br/>
        <w:t>def Input(Array, n):</w:t>
        <w:br/>
        <w:t xml:space="preserve">   </w:t>
        <w:br/>
        <w:t xml:space="preserve">    for i in range(0, n):</w:t>
        <w:br/>
        <w:t xml:space="preserve">        ele = random.randrange(1, 50)</w:t>
        <w:br/>
        <w:t xml:space="preserve">        </w:t>
        <w:br/>
        <w:t xml:space="preserve">        Array.append(ele)</w:t>
        <w:br/>
        <w:br/>
        <w:br/>
        <w:t>def partition(Array, low, high):</w:t>
        <w:br/>
        <w:t xml:space="preserve">    i = low - 1</w:t>
        <w:br/>
        <w:t xml:space="preserve">    pivot = Array[high]  </w:t>
        <w:br/>
        <w:t xml:space="preserve">    for j in range(low, high):</w:t>
        <w:br/>
        <w:t xml:space="preserve">       </w:t>
        <w:br/>
        <w:t xml:space="preserve">        if Array[j] &lt;= pivot:</w:t>
        <w:br/>
        <w:t xml:space="preserve">           </w:t>
        <w:br/>
        <w:t xml:space="preserve">            i += 1</w:t>
        <w:br/>
        <w:t xml:space="preserve">            Array[i], Array[j] = Array[j], Array[i]</w:t>
        <w:br/>
        <w:t xml:space="preserve">    Array[i + 1], Array[high] = Array[high], Array[i + 1]</w:t>
        <w:br/>
        <w:t xml:space="preserve">    return i + 1</w:t>
        <w:br/>
        <w:br/>
        <w:br/>
        <w:t>def quickSort(Array, low, high):</w:t>
        <w:br/>
        <w:t xml:space="preserve">    if low &lt; high:</w:t>
        <w:br/>
        <w:t xml:space="preserve">       </w:t>
        <w:br/>
        <w:t xml:space="preserve">        pi = partition(Array, low, high)</w:t>
        <w:br/>
        <w:t xml:space="preserve">        </w:t>
        <w:br/>
        <w:t xml:space="preserve">        quickSort(Array, low, pi - 1)</w:t>
        <w:br/>
        <w:t xml:space="preserve">        quickSort(Array, pi + 1, high)</w:t>
        <w:br/>
        <w:br/>
        <w:br/>
        <w:t>N = []</w:t>
        <w:br/>
        <w:t>CPU = []</w:t>
        <w:br/>
        <w:br/>
        <w:t>trail = int(input("Enter number of trials: "))</w:t>
        <w:br/>
        <w:br/>
        <w:t>for t in range(trail):</w:t>
        <w:br/>
        <w:t xml:space="preserve">    Array = []</w:t>
        <w:br/>
        <w:t xml:space="preserve">    print("-----&gt; TRIAL NO:", t + 1)</w:t>
        <w:br/>
        <w:t xml:space="preserve">    n = int(input("Enter number of elements: "))</w:t>
        <w:br/>
        <w:t xml:space="preserve">    Input(Array, n)</w:t>
        <w:br/>
        <w:t xml:space="preserve">    start = timeit.default_timer()</w:t>
        <w:br/>
        <w:t xml:space="preserve">    quickSort(Array, 0, n - 1)</w:t>
        <w:br/>
        <w:t xml:space="preserve">    times = timeit.default_timer() - start</w:t>
        <w:br/>
        <w:t xml:space="preserve">    print("Sorted Array:")</w:t>
        <w:br/>
        <w:t xml:space="preserve">    print(Array)</w:t>
        <w:br/>
        <w:t xml:space="preserve">    N.append(n)</w:t>
        <w:br/>
        <w:t xml:space="preserve">    CPU.append(round(times * 1000000, 2))  </w:t>
        <w:br/>
        <w:br/>
        <w:br/>
        <w:t>print("N CPU")</w:t>
        <w:br/>
        <w:t>for t in range(trail):</w:t>
        <w:br/>
        <w:t xml:space="preserve">    print(N[t], CPU[t])</w:t>
        <w:br/>
        <w:br/>
        <w:br/>
        <w:t>plt.plot(N, CPU)</w:t>
        <w:br/>
        <w:t>plt.scatter(N, CPU, color="red", marker="*", s=50)</w:t>
        <w:br/>
        <w:t>plt.xlabel('Array Size - N')</w:t>
        <w:br/>
        <w:t>plt.ylabel('CPU Processing Time (μs)')</w:t>
        <w:br/>
        <w:t>plt.title('Quick Sort Time Efficiency')</w:t>
        <w:br/>
        <w:t>plt.show()</w:t>
        <w:br/>
        <w:br/>
        <w:t>program 7</w:t>
        <w:br/>
        <w:t>def binomialCoeff_BF(n, k):</w:t>
        <w:br/>
        <w:t xml:space="preserve">    if k &gt; n:</w:t>
        <w:br/>
        <w:t xml:space="preserve">        return 0</w:t>
        <w:br/>
        <w:t xml:space="preserve">    if k == 0 or k == n:</w:t>
        <w:br/>
        <w:t xml:space="preserve">        return 1</w:t>
        <w:br/>
        <w:t xml:space="preserve">    </w:t>
        <w:br/>
        <w:t xml:space="preserve">    return binomialCoeff_BF(n - 1, k - 1) + binomialCoeff_BF(n - 1, k)</w:t>
        <w:br/>
        <w:br/>
        <w:br/>
        <w:t>def binomialCoef_DC(n, k):</w:t>
        <w:br/>
        <w:t xml:space="preserve">    C = [[0 for _ in range(k + 1)] for _ in range(n + 1)]</w:t>
        <w:br/>
        <w:br/>
        <w:t xml:space="preserve">    </w:t>
        <w:br/>
        <w:t xml:space="preserve">    for i in range(n + 1):</w:t>
        <w:br/>
        <w:t xml:space="preserve">        for j in range(min(i, k) + 1):</w:t>
        <w:br/>
        <w:t xml:space="preserve">          </w:t>
        <w:br/>
        <w:t xml:space="preserve">            if j == 0 or j == i:</w:t>
        <w:br/>
        <w:t xml:space="preserve">                C[i][j] = 1</w:t>
        <w:br/>
        <w:t xml:space="preserve">            else:</w:t>
        <w:br/>
        <w:t xml:space="preserve">                </w:t>
        <w:br/>
        <w:t xml:space="preserve">                C[i][j] = C[i - 1][j - 1] + C[i - 1][j]</w:t>
        <w:br/>
        <w:t xml:space="preserve">    return C[n][k]</w:t>
        <w:br/>
        <w:br/>
        <w:br/>
        <w:t>n = int(input("Enter n: "))</w:t>
        <w:br/>
        <w:t>k = int(input("Enter k: "))</w:t>
        <w:br/>
        <w:br/>
        <w:t>print("Brute Force method C(n, k):", binomialCoeff_BF(n, k))</w:t>
        <w:br/>
        <w:t>print("Divide and Conquer C(n, k):", binomialCoef_DC(n, k))</w:t>
        <w:br/>
        <w:br/>
        <w:br/>
        <w:t>program 8</w:t>
        <w:br/>
        <w:t>nV = 4</w:t>
        <w:br/>
        <w:t>INF = 999</w:t>
        <w:br/>
        <w:br/>
        <w:br/>
        <w:t>def floyd(G):</w:t>
        <w:br/>
        <w:t xml:space="preserve">    dist = list(map(lambda p: list(map(lambda q: q, p)), G))</w:t>
        <w:br/>
        <w:t xml:space="preserve">    # Adding vertices individually</w:t>
        <w:br/>
        <w:t xml:space="preserve">    for r in range(nV):</w:t>
        <w:br/>
        <w:t xml:space="preserve">        for p in range(nV):</w:t>
        <w:br/>
        <w:t xml:space="preserve">            for q in range(nV):</w:t>
        <w:br/>
        <w:t xml:space="preserve">                dist[p][q] = min(dist[p][q], dist[p][r] + dist[r][q])</w:t>
        <w:br/>
        <w:t xml:space="preserve">    sol(dist)</w:t>
        <w:br/>
        <w:br/>
        <w:br/>
        <w:t>def sol(dist):</w:t>
        <w:br/>
        <w:t xml:space="preserve">    for p in range(nV):</w:t>
        <w:br/>
        <w:t xml:space="preserve">        for q in range(nV):</w:t>
        <w:br/>
        <w:t xml:space="preserve">            if dist[p][q] == INF:</w:t>
        <w:br/>
        <w:t xml:space="preserve">                print("INF", end=" ")</w:t>
        <w:br/>
        <w:t xml:space="preserve">            else:</w:t>
        <w:br/>
        <w:t xml:space="preserve">                print(dist[p][q], end=" ")</w:t>
        <w:br/>
        <w:t xml:space="preserve">        print(" ")</w:t>
        <w:br/>
        <w:br/>
        <w:br/>
        <w:t>G = [</w:t>
        <w:br/>
        <w:t xml:space="preserve">    [0, 5, INF, INF],</w:t>
        <w:br/>
        <w:t xml:space="preserve">    [50, 0, 15, 5],</w:t>
        <w:br/>
        <w:t xml:space="preserve">    [30, INF, 0, 15],</w:t>
        <w:br/>
        <w:t xml:space="preserve">    [15, INF, 5, 0]</w:t>
        <w:br/>
        <w:t>]</w:t>
        <w:br/>
        <w:br/>
        <w:t>floyd(G)</w:t>
        <w:br/>
        <w:br/>
        <w:t>program 9</w:t>
        <w:br/>
        <w:t>import timeit</w:t>
        <w:br/>
        <w:br/>
        <w:t>def polynomial_BF(poly, x, n):</w:t>
        <w:br/>
        <w:t xml:space="preserve">    </w:t>
        <w:br/>
        <w:t xml:space="preserve">    result = 0</w:t>
        <w:br/>
        <w:t xml:space="preserve">    </w:t>
        <w:br/>
        <w:t xml:space="preserve">    for i in range(n):</w:t>
        <w:br/>
        <w:t xml:space="preserve">        </w:t>
        <w:br/>
        <w:t xml:space="preserve">        Sum = poly[i]</w:t>
        <w:br/>
        <w:t xml:space="preserve">        </w:t>
        <w:br/>
        <w:t xml:space="preserve">        for j in range(n - i - 1):</w:t>
        <w:br/>
        <w:t xml:space="preserve">            Sum = Sum * x</w:t>
        <w:br/>
        <w:t xml:space="preserve">        </w:t>
        <w:br/>
        <w:t xml:space="preserve">        result = result + Sum</w:t>
        <w:br/>
        <w:t xml:space="preserve">    </w:t>
        <w:br/>
        <w:t xml:space="preserve">    print("Value of polynomial 2x^3 - 6x^2 + 2x - 1 for x = 3 using [BRUTE FORCE method]:", result)</w:t>
        <w:br/>
        <w:br/>
        <w:t>def horner(poly, x, n):</w:t>
        <w:br/>
        <w:t xml:space="preserve">    </w:t>
        <w:br/>
        <w:t xml:space="preserve">    res = poly[0]</w:t>
        <w:br/>
        <w:t xml:space="preserve">    </w:t>
        <w:br/>
        <w:t xml:space="preserve">    for i in range(1, n):</w:t>
        <w:br/>
        <w:t xml:space="preserve">        res = res * x + poly[i]</w:t>
        <w:br/>
        <w:t xml:space="preserve">    print("Value of polynomial 2x^3 - 6x^2 + 2x - 1 for x = 3 using [HORNER method]:", res)</w:t>
        <w:br/>
        <w:br/>
        <w:br/>
        <w:br/>
        <w:t>poly = [2, -6, 2, -1]</w:t>
        <w:br/>
        <w:t>x = 3</w:t>
        <w:br/>
        <w:t>n = len(poly)</w:t>
        <w:br/>
        <w:br/>
        <w:t>start1 = timeit.default_timer()</w:t>
        <w:br/>
        <w:t>polynomial_BF(poly, x, n)</w:t>
        <w:br/>
        <w:t>t1 = timeit.default_timer() - start1</w:t>
        <w:br/>
        <w:br/>
        <w:t>start2 = timeit.default_timer()</w:t>
        <w:br/>
        <w:t>horner(poly, x, n)</w:t>
        <w:br/>
        <w:t>t2 = timeit.default_timer() - start2</w:t>
        <w:br/>
        <w:br/>
        <w:t>print("Time complexity of Brute Force method O(n^2):", t1)</w:t>
        <w:br/>
        <w:t>print("Time complexity of Horner method O(n):", t2)</w:t>
        <w:br/>
        <w:br/>
        <w:br/>
        <w:t>program 10</w:t>
        <w:br/>
        <w:t>def BoyerMooreHorspool(pattern, text):</w:t>
        <w:br/>
        <w:t xml:space="preserve">    m = len(pattern)</w:t>
        <w:br/>
        <w:t xml:space="preserve">    n = len(text)</w:t>
        <w:br/>
        <w:t xml:space="preserve">    if m &gt; n:</w:t>
        <w:br/>
        <w:t xml:space="preserve">        return -1</w:t>
        <w:br/>
        <w:br/>
        <w:t xml:space="preserve">    skip = []</w:t>
        <w:br/>
        <w:t xml:space="preserve">    for k in range(256):</w:t>
        <w:br/>
        <w:t xml:space="preserve">        skip.append(m)</w:t>
        <w:br/>
        <w:t xml:space="preserve">    for k in range(m - 1):</w:t>
        <w:br/>
        <w:t xml:space="preserve">        skip[ord(pattern[k])] = m - k - 1</w:t>
        <w:br/>
        <w:t xml:space="preserve">    skip = tuple(skip)</w:t>
        <w:br/>
        <w:br/>
        <w:t xml:space="preserve">    k = m - 1</w:t>
        <w:br/>
        <w:t xml:space="preserve">    while k &lt; n:</w:t>
        <w:br/>
        <w:t xml:space="preserve">        j = m - 1</w:t>
        <w:br/>
        <w:t xml:space="preserve">        i = k</w:t>
        <w:br/>
        <w:t xml:space="preserve">        while j &gt;= 0 and text[i] == pattern[j]:</w:t>
        <w:br/>
        <w:t xml:space="preserve">            j -= 1</w:t>
        <w:br/>
        <w:t xml:space="preserve">            i -= 1</w:t>
        <w:br/>
        <w:t xml:space="preserve">        if j == -1:</w:t>
        <w:br/>
        <w:t xml:space="preserve">            return i + 1</w:t>
        <w:br/>
        <w:t xml:space="preserve">        k += skip[ord(text[k])]</w:t>
        <w:br/>
        <w:br/>
        <w:t xml:space="preserve">    return -1</w:t>
        <w:br/>
        <w:br/>
        <w:t># Main block</w:t>
        <w:br/>
        <w:t>if __name__ == '__main__':</w:t>
        <w:br/>
        <w:t xml:space="preserve">    text = input("Enter the text:")</w:t>
        <w:br/>
        <w:t xml:space="preserve">    pattern = input("Enter the key text:")</w:t>
        <w:br/>
        <w:t xml:space="preserve">    s = BoyerMooreHorspool(pattern, text)</w:t>
        <w:br/>
        <w:t xml:space="preserve">    print('Text:', text)</w:t>
        <w:br/>
        <w:t xml:space="preserve">    print('Pattern:', pattern)</w:t>
        <w:br/>
        <w:t xml:space="preserve">    if s &gt; -1:</w:t>
        <w:br/>
        <w:t xml:space="preserve">        print('Pattern "' + pattern + '" found at position', s)</w:t>
        <w:br/>
        <w:t xml:space="preserve">    else:</w:t>
        <w:br/>
        <w:t xml:space="preserve">        print('Pattern not found.')</w:t>
        <w:br/>
        <w:br/>
        <w:br/>
        <w:t>program 11</w:t>
        <w:br/>
        <w:t>def get_prefix_array(pattern):</w:t>
        <w:br/>
        <w:t xml:space="preserve">    b = len(pattern)</w:t>
        <w:br/>
        <w:t xml:space="preserve">    prefix = [0] * b</w:t>
        <w:br/>
        <w:t xml:space="preserve">    j = 0  # length of previous longest prefix</w:t>
        <w:br/>
        <w:t xml:space="preserve">    for i in range(1, b):</w:t>
        <w:br/>
        <w:t xml:space="preserve">        while j &gt; 0 and pattern[i] != pattern[j]:</w:t>
        <w:br/>
        <w:t xml:space="preserve">            j = prefix[j - 1]</w:t>
        <w:br/>
        <w:t xml:space="preserve">        if pattern[i] == pattern[j]:</w:t>
        <w:br/>
        <w:t xml:space="preserve">            j += 1</w:t>
        <w:br/>
        <w:t xml:space="preserve">        prefix[i] = j</w:t>
        <w:br/>
        <w:t xml:space="preserve">    return prefix</w:t>
        <w:br/>
        <w:br/>
        <w:t>def kmp_search(text, pattern):</w:t>
        <w:br/>
        <w:t xml:space="preserve">    a, b = len(text), len(pattern)</w:t>
        <w:br/>
        <w:t xml:space="preserve">    prefix = get_prefix_array(pattern)</w:t>
        <w:br/>
        <w:t xml:space="preserve">    result = []</w:t>
        <w:br/>
        <w:t xml:space="preserve">    i = j = 0</w:t>
        <w:br/>
        <w:br/>
        <w:t xml:space="preserve">    while i &lt; a:</w:t>
        <w:br/>
        <w:t xml:space="preserve">        if text[i] == pattern[j]:</w:t>
        <w:br/>
        <w:t xml:space="preserve">            i += 1</w:t>
        <w:br/>
        <w:t xml:space="preserve">            j += 1</w:t>
        <w:br/>
        <w:t xml:space="preserve">        if j == b:</w:t>
        <w:br/>
        <w:t xml:space="preserve">            result.append(i - j)</w:t>
        <w:br/>
        <w:t xml:space="preserve">            j = prefix[j - 1]</w:t>
        <w:br/>
        <w:t xml:space="preserve">        elif i &lt; a and text[i] != pattern[j]:</w:t>
        <w:br/>
        <w:t xml:space="preserve">            if j != 0:</w:t>
        <w:br/>
        <w:t xml:space="preserve">                j = prefix[j - 1]</w:t>
        <w:br/>
        <w:t xml:space="preserve">            else:</w:t>
        <w:br/>
        <w:t xml:space="preserve">                i += 1</w:t>
        <w:br/>
        <w:t xml:space="preserve">    return result</w:t>
        <w:br/>
        <w:br/>
        <w:t>text = "ABABDABACDABABCABABCABAB"</w:t>
        <w:br/>
        <w:t>pattern = "ABABCABAB"</w:t>
        <w:br/>
        <w:t>positions = kmp_search(text, pattern)</w:t>
        <w:br/>
        <w:br/>
        <w:t>print("Text:", text)</w:t>
        <w:br/>
        <w:t>print("Pattern:", pattern)</w:t>
        <w:br/>
        <w:t>for pos in positions:</w:t>
        <w:br/>
        <w:t xml:space="preserve">    print(f"Pattern found at index {pos}")</w:t>
        <w:br/>
        <w:br/>
        <w:t>program 12</w:t>
        <w:br/>
        <w:br/>
        <w:t>graph = {</w:t>
        <w:br/>
        <w:t xml:space="preserve">    '5': ['3', '7'],</w:t>
        <w:br/>
        <w:t xml:space="preserve">    '3': ['2', '4'],</w:t>
        <w:br/>
        <w:t xml:space="preserve">    '7': ['8'],</w:t>
        <w:br/>
        <w:t xml:space="preserve">    '2': [],</w:t>
        <w:br/>
        <w:t xml:space="preserve">    '4': ['8'],</w:t>
        <w:br/>
        <w:t xml:space="preserve">    '8': []</w:t>
        <w:br/>
        <w:t>}</w:t>
        <w:br/>
        <w:br/>
        <w:t xml:space="preserve">visited = []  </w:t>
        <w:br/>
        <w:t xml:space="preserve">queue = []  </w:t>
        <w:br/>
        <w:br/>
        <w:t>def bfs(visited, graph, node):</w:t>
        <w:br/>
        <w:t xml:space="preserve">    visited.append(node)</w:t>
        <w:br/>
        <w:t xml:space="preserve">    queue.append(node)</w:t>
        <w:br/>
        <w:t xml:space="preserve">    while queue:  </w:t>
        <w:br/>
        <w:t xml:space="preserve">        m = queue.pop(0)</w:t>
        <w:br/>
        <w:t xml:space="preserve">        print(m, end=" ")</w:t>
        <w:br/>
        <w:br/>
        <w:t xml:space="preserve">        for neighbour in graph[m]:</w:t>
        <w:br/>
        <w:t xml:space="preserve">            if neighbour not in visited:</w:t>
        <w:br/>
        <w:t xml:space="preserve">                visited.append(neighbour)</w:t>
        <w:br/>
        <w:t xml:space="preserve">                queue.append(neighbour)</w:t>
        <w:br/>
        <w:br/>
        <w:br/>
        <w:t>print("Following is the Breadth-First Search:")</w:t>
        <w:br/>
        <w:t>bfs(visited, graph, '5')</w:t>
        <w:br/>
        <w:br/>
        <w:t>Program 13</w:t>
        <w:br/>
        <w:t>INF = 9999999</w:t>
        <w:br/>
        <w:t>V = 5</w:t>
        <w:br/>
        <w:br/>
        <w:t>G = [</w:t>
        <w:br/>
        <w:t xml:space="preserve">    [0, 2, 0, 6, 0],</w:t>
        <w:br/>
        <w:t xml:space="preserve">    [2, 0, 3, 8, 5],</w:t>
        <w:br/>
        <w:t xml:space="preserve">    [0, 3, 0, 0, 7],</w:t>
        <w:br/>
        <w:t xml:space="preserve">    [6, 8, 0, 0, 9],</w:t>
        <w:br/>
        <w:t xml:space="preserve">    [0, 5, 7, 9, 0]</w:t>
        <w:br/>
        <w:t>]</w:t>
        <w:br/>
        <w:br/>
        <w:t>selected = [0, 0, 0, 0, 0]</w:t>
        <w:br/>
        <w:t>no_edge = 0</w:t>
        <w:br/>
        <w:t>selected[0] = True</w:t>
        <w:br/>
        <w:br/>
        <w:t>print("Edge : Weight\n")</w:t>
        <w:br/>
        <w:br/>
        <w:t>while no_edge &lt; V - 1:</w:t>
        <w:br/>
        <w:t xml:space="preserve">    minimum = INF</w:t>
        <w:br/>
        <w:t xml:space="preserve">    x = 0</w:t>
        <w:br/>
        <w:t xml:space="preserve">    y = 0</w:t>
        <w:br/>
        <w:br/>
        <w:t xml:space="preserve">    for i in range(V):</w:t>
        <w:br/>
        <w:t xml:space="preserve">        if selected[i]:</w:t>
        <w:br/>
        <w:t xml:space="preserve">            for j in range(V):</w:t>
        <w:br/>
        <w:t xml:space="preserve">                if (not selected[j]) and G[i][j]:</w:t>
        <w:br/>
        <w:t xml:space="preserve">                    # Not in selected and there is an edge</w:t>
        <w:br/>
        <w:t xml:space="preserve">                    if minimum &gt; G[i][j]:</w:t>
        <w:br/>
        <w:t xml:space="preserve">                        minimum = G[i][j]</w:t>
        <w:br/>
        <w:t xml:space="preserve">                        x = i</w:t>
        <w:br/>
        <w:t xml:space="preserve">                        y = j</w:t>
        <w:br/>
        <w:br/>
        <w:t xml:space="preserve">    print(str(x) + " - " + str(y) + " : " + str(G[x][y]))</w:t>
        <w:br/>
        <w:t xml:space="preserve">    selected[y] = True</w:t>
        <w:br/>
        <w:t xml:space="preserve">    no_edge += 1</w:t>
        <w:br/>
        <w:br/>
        <w:t>program 14 a</w:t>
        <w:br/>
        <w:t>from collections import defaultdict</w:t>
        <w:br/>
        <w:br/>
        <w:t>class Graph:</w:t>
        <w:br/>
        <w:t xml:space="preserve">    def __init__(self, directed=False):</w:t>
        <w:br/>
        <w:t xml:space="preserve">        self.graph = defaultdict(list)</w:t>
        <w:br/>
        <w:t xml:space="preserve">        self.directed = directed</w:t>
        <w:br/>
        <w:br/>
        <w:t xml:space="preserve">    def addEdge(self, frm, to):</w:t>
        <w:br/>
        <w:t xml:space="preserve">        self.graph[frm].append(to)</w:t>
        <w:br/>
        <w:t xml:space="preserve">        if not self.directed:</w:t>
        <w:br/>
        <w:t xml:space="preserve">            self.graph[to].append(frm)</w:t>
        <w:br/>
        <w:t xml:space="preserve">        else:</w:t>
        <w:br/>
        <w:t xml:space="preserve">            # Ensure all nodes are in the graph</w:t>
        <w:br/>
        <w:t xml:space="preserve">            if to not in self.graph:</w:t>
        <w:br/>
        <w:t xml:space="preserve">                self.graph[to] = self.graph[to]</w:t>
        <w:br/>
        <w:br/>
        <w:t xml:space="preserve">    def topoSortvisit(self, s, visited, sortlist):</w:t>
        <w:br/>
        <w:t xml:space="preserve">        visited[s] = True</w:t>
        <w:br/>
        <w:t xml:space="preserve">        for i in self.graph[s]:</w:t>
        <w:br/>
        <w:t xml:space="preserve">            if not visited[i]:</w:t>
        <w:br/>
        <w:t xml:space="preserve">                self.topoSortvisit(i, visited, sortlist)</w:t>
        <w:br/>
        <w:t xml:space="preserve">        sortlist.insert(0, s)</w:t>
        <w:br/>
        <w:br/>
        <w:t xml:space="preserve">    def topoSort(self):</w:t>
        <w:br/>
        <w:t xml:space="preserve">        visited = {i: False for i in self.graph}</w:t>
        <w:br/>
        <w:t xml:space="preserve">        sortlist = []</w:t>
        <w:br/>
        <w:t xml:space="preserve">        for v in self.graph:</w:t>
        <w:br/>
        <w:t xml:space="preserve">            if not visited[v]:</w:t>
        <w:br/>
        <w:t xml:space="preserve">                self.topoSortvisit(v, visited, sortlist)</w:t>
        <w:br/>
        <w:t xml:space="preserve">        print(sortlist)</w:t>
        <w:br/>
        <w:br/>
        <w:t># Main block</w:t>
        <w:br/>
        <w:t>if __name__ == '__main__':</w:t>
        <w:br/>
        <w:t xml:space="preserve">    g = Graph(directed=True)</w:t>
        <w:br/>
        <w:t xml:space="preserve">    g.addEdge(1, 2)</w:t>
        <w:br/>
        <w:t xml:space="preserve">    g.addEdge(1, 3)</w:t>
        <w:br/>
        <w:t xml:space="preserve">    g.addEdge(2, 4)</w:t>
        <w:br/>
        <w:t xml:space="preserve">    g.addEdge(2, 5)</w:t>
        <w:br/>
        <w:t xml:space="preserve">    g.addEdge(3, 4)</w:t>
        <w:br/>
        <w:t xml:space="preserve">    g.addEdge(3, 6)</w:t>
        <w:br/>
        <w:t xml:space="preserve">    g.addEdge(4, 6)</w:t>
        <w:br/>
        <w:br/>
        <w:t xml:space="preserve">    print("Topological Sort:")</w:t>
        <w:br/>
        <w:t xml:space="preserve">    g.topoSort()</w:t>
        <w:br/>
        <w:br/>
        <w:t>program 14 b</w:t>
        <w:br/>
        <w:br/>
        <w:t>class Graph:</w:t>
        <w:br/>
        <w:t xml:space="preserve">    def __init__(self, vertices):</w:t>
        <w:br/>
        <w:t xml:space="preserve">        self.V = vertices</w:t>
        <w:br/>
        <w:br/>
        <w:t xml:space="preserve">    # A utility function to print the solution</w:t>
        <w:br/>
        <w:t xml:space="preserve">    def printSolution(self, reach):</w:t>
        <w:br/>
        <w:t xml:space="preserve">        print("Transitive Closure of the given graph:")</w:t>
        <w:br/>
        <w:t xml:space="preserve">        for i in range(self.V):</w:t>
        <w:br/>
        <w:t xml:space="preserve">            for j in range(self.V):</w:t>
        <w:br/>
        <w:t xml:space="preserve">                print("%3d" % (1 if i == j else reach[i][j]), end=" ")</w:t>
        <w:br/>
        <w:t xml:space="preserve">            print()</w:t>
        <w:br/>
        <w:br/>
        <w:t xml:space="preserve">    # Prints transitive closure of graph[][] using Floyd Warshall algorithm</w:t>
        <w:br/>
        <w:t xml:space="preserve">    def transitiveClosure(self, graph):</w:t>
        <w:br/>
        <w:t xml:space="preserve">        reach = [row[:] for row in graph]</w:t>
        <w:br/>
        <w:t xml:space="preserve">        for k in range(self.V):</w:t>
        <w:br/>
        <w:t xml:space="preserve">            for i in range(self.V):</w:t>
        <w:br/>
        <w:t xml:space="preserve">                for j in range(self.V):</w:t>
        <w:br/>
        <w:t xml:space="preserve">                    reach[i][j] = reach[i][j] or (reach[i][k] and reach[k][j])</w:t>
        <w:br/>
        <w:t xml:space="preserve">        self.printSolution(reach)</w:t>
        <w:br/>
        <w:br/>
        <w:t># Main module</w:t>
        <w:br/>
        <w:t>g = Graph(4)</w:t>
        <w:br/>
        <w:t>graph = [</w:t>
        <w:br/>
        <w:t xml:space="preserve">    [1, 1, 0, 1],</w:t>
        <w:br/>
        <w:t xml:space="preserve">    [0, 1, 1, 0],</w:t>
        <w:br/>
        <w:t xml:space="preserve">    [0, 0, 1, 1],</w:t>
        <w:br/>
        <w:t xml:space="preserve">    [0, 0, 0, 1]</w:t>
        <w:br/>
        <w:t>]</w:t>
        <w:br/>
        <w:t>g.transitiveClosure(graph)</w:t>
        <w:br/>
        <w:br/>
        <w:br/>
        <w:t>PROGRAM 15</w:t>
        <w:br/>
        <w:br/>
        <w:br/>
        <w:br/>
        <w:t>from itertools import combinations</w:t>
        <w:br/>
        <w:br/>
        <w:t>def Input(S, n):</w:t>
        <w:br/>
        <w:t xml:space="preserve">  </w:t>
        <w:br/>
        <w:t xml:space="preserve">    for i in range(n):</w:t>
        <w:br/>
        <w:t xml:space="preserve">        ele = int(input("Arr : "))</w:t>
        <w:br/>
        <w:t xml:space="preserve">        </w:t>
        <w:br/>
        <w:t xml:space="preserve">        S.append(ele)</w:t>
        <w:br/>
        <w:br/>
        <w:t>def sub_set_sum(size, S, d):</w:t>
        <w:br/>
        <w:t xml:space="preserve">    count = 0</w:t>
        <w:br/>
        <w:t xml:space="preserve">    for i in range(size + 1):</w:t>
        <w:br/>
        <w:t xml:space="preserve">        for my_sub_set in combinations(S, i):</w:t>
        <w:br/>
        <w:t xml:space="preserve">            if sum(my_sub_set) == d:</w:t>
        <w:br/>
        <w:t xml:space="preserve">                print(list(my_sub_set))</w:t>
        <w:br/>
        <w:t xml:space="preserve">                count += 1</w:t>
        <w:br/>
        <w:t xml:space="preserve">    if count == 0:</w:t>
        <w:br/>
        <w:t xml:space="preserve">        print("Subset Not found for the given d =", d)</w:t>
        <w:br/>
        <w:br/>
        <w:br/>
        <w:t>S = []</w:t>
        <w:br/>
        <w:t>n = int(input("Enter size: "))</w:t>
        <w:br/>
        <w:t>Input(S, n)</w:t>
        <w:br/>
        <w:t>print("Input array:", S)</w:t>
        <w:br/>
        <w:t>d = int(input("Enter sum d: "))</w:t>
        <w:br/>
        <w:t>print("The result is:")</w:t>
        <w:br/>
        <w:t>sub_set_sum(n, S, d)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